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IoT Presentation – Full Speaker Script</w:t>
      </w:r>
    </w:p>
    <w:p>
      <w:r>
        <w:t>Name: Oleksandr Rotaienko</w:t>
        <w:br/>
        <w:t>Topic: The Internet of Things – Changing How We Live and Work</w:t>
        <w:br/>
      </w:r>
    </w:p>
    <w:p>
      <w:pPr>
        <w:pStyle w:val="Heading2"/>
      </w:pPr>
      <w:r>
        <w:t>Slide 1</w:t>
      </w:r>
    </w:p>
    <w:p>
      <w:r>
        <w:t>Slide 1: Title Slide</w:t>
        <w:br/>
        <w:br/>
        <w:t>Hello everyone, my name is Oleksandr Rotaienko, and I’m excited to welcome you to today’s presentation: “The Internet of Things – Changing How We Live and Work.”</w:t>
        <w:br/>
        <w:br/>
        <w:t>Let’s start with a quick thought. Look around you—how many devices are connected to the internet right now? Your phone, laptop, smartwatch, maybe even a smart speaker at home or a car parked outside? We’re surrounded by things that are quietly exchanging information without our constant attention.</w:t>
        <w:br/>
        <w:br/>
        <w:t>That’s what we’re diving into today—how these connected “things” are building a network of intelligence that is transforming everything from personal convenience to global industry. We’ll explore the core concepts of IoT, real-world applications, technical architecture, cybersecurity risks, the evolving tech stack, and the ethical questions it raises.</w:t>
        <w:br/>
        <w:br/>
        <w:t>As IT professionals in training, understanding IoT is not just beneficial—it’s essential. Because this isn’t just another trend. It’s a foundational technology that’s reshaping the infrastructure of modern society.</w:t>
        <w:br/>
        <w:br/>
        <w:t>So with that, let’s begin with the basics—what exactly is IoT?</w:t>
      </w:r>
    </w:p>
    <w:p>
      <w:pPr>
        <w:pStyle w:val="Heading2"/>
      </w:pPr>
      <w:r>
        <w:t>Slide 2</w:t>
      </w:r>
    </w:p>
    <w:p>
      <w:r>
        <w:t>Slide 2: What Is IoT?</w:t>
        <w:br/>
        <w:br/>
        <w:t>So what exactly is the Internet of Things? It’s the idea of connecting everyday physical objects—like thermostats, smartwatches, factory machines, and even refrigerators—to the internet. These devices are embedded with sensors and software that allow them to collect and share data.</w:t>
        <w:br/>
        <w:br/>
        <w:t>The power of IoT is in this constant stream of information. A smartwatch might track your heart rate and steps, but in a broader system—say, healthcare—it can send alerts to doctors in real-time. This is just one of many use cases we’ll explore.</w:t>
        <w:br/>
        <w:t>Let’s make this more concrete. A smart thermostat like Nest learns your daily patterns—when you leave for work, when you return, what temperature you prefer at night. It uses sensors to monitor data, shares it with a central system, and adjusts accordingly. Multiply this by millions of devices, and you get an ecosystem that adapts to us in real time.</w:t>
        <w:br/>
        <w:br/>
        <w:t>And IoT isn’t limited to homes. Think pacemakers that send alerts to doctors, or smart cities adjusting streetlights to pedestrian flow. These are not futuristic ideas—they are happening right now.</w:t>
        <w:br/>
        <w:br/>
        <w:t>As we go deeper, remember this: IoT is not a single product or system. It’s a network of interconnected solutions, supported by IT infrastructure, protocols, data systems, and hardware. It touches nearly every part of modern life.</w:t>
      </w:r>
    </w:p>
    <w:p>
      <w:pPr>
        <w:pStyle w:val="Heading2"/>
      </w:pPr>
      <w:r>
        <w:t>Slide 3</w:t>
      </w:r>
    </w:p>
    <w:p>
      <w:r>
        <w:t>Slide 3: Why IoT Matters</w:t>
        <w:br/>
        <w:br/>
        <w:t>So why does IoT matter? For starters, it’s growing fast. By 2030, it’s expected there will be more than 25 billion IoT devices globally. That’s more connected objects than people.</w:t>
        <w:br/>
        <w:br/>
        <w:t>This technology already affects our daily lives—from smart homes that save energy, to traffic systems that adapt in real time, to supply chains that optimize themselves. And this is just the beginning. As IT professionals, understanding IoT means being ready for the next era of digital infrastructure.</w:t>
        <w:br/>
        <w:t>Let me give you a few more numbers. According to McKinsey, IoT could unlock $11 trillion in economic value per year by 2030. That value comes from improved operations, cost savings, better data, and entirely new business models.</w:t>
        <w:br/>
        <w:br/>
        <w:t>Consider agriculture: farmers use soil sensors and weather stations to automate irrigation. This saves water, reduces costs, and improves crop yields. In logistics, companies like FedEx and Amazon use IoT to track packages, optimize delivery routes, and manage fleet maintenance.</w:t>
        <w:br/>
        <w:br/>
        <w:t>In the healthcare sector, IoT enables remote monitoring, reducing the burden on hospitals. Patients with chronic conditions can be monitored from home, saving time and improving care quality.</w:t>
        <w:br/>
        <w:br/>
        <w:t>The impact is massive. But to make sense of it, we need to understand how these systems actually work. That’s where we’re heading next.</w:t>
      </w:r>
    </w:p>
    <w:p>
      <w:pPr>
        <w:pStyle w:val="Heading2"/>
      </w:pPr>
      <w:r>
        <w:t>Slide 4</w:t>
      </w:r>
    </w:p>
    <w:p>
      <w:r>
        <w:t>Slide 4: Core Architecture of IoT Systems</w:t>
        <w:br/>
        <w:br/>
        <w:t>Let’s now look at what makes IoT work under the hood.</w:t>
        <w:br/>
        <w:br/>
        <w:t>At the foundation, we have the **Perception Layer**—this includes all the sensors and actuators. Sensors measure real-world inputs: temperature, light, motion, sound, humidity, etc. Actuators perform physical actions based on received instructions—like turning a valve or rotating a camera.</w:t>
        <w:br/>
        <w:br/>
        <w:t>The data from these devices moves through the **Network Layer**. This can be Wi-Fi, Bluetooth, Zigbee, NB-IoT, 5G, or even satellite internet. The choice of protocol depends on the range, power, and bandwidth needs.</w:t>
        <w:br/>
        <w:br/>
        <w:t>Once data is transmitted, it reaches the **Processing or Middleware Layer**. Here we filter, analyze, and sometimes make decisions. This is where cloud services or edge devices (like gateways or local servers) come into play. Platforms like AWS IoT Core or Microsoft Azure IoT Hub are often used here. If latency is critical, data is processed locally on the edge.</w:t>
        <w:br/>
        <w:br/>
        <w:t>Finally, we reach the **Application Layer**, where users interact with the data. This could be a dashboard, mobile app, or even automated rules that trigger other systems.</w:t>
        <w:br/>
        <w:br/>
        <w:t>You’ll often hear about protocols like MQTT or CoAP. MQTT is especially popular because it’s lightweight and reliable even on weak connections. TLS encryption is also essential to keep data secure as it moves through the system.</w:t>
        <w:br/>
        <w:br/>
        <w:t>In short, a full IoT system isn’t just about a sensor—it’s a combination of hardware, networks, cloud platforms, analytics, and user experience. Each part has to be optimized to handle potentially millions of devices and billions of data points.</w:t>
      </w:r>
    </w:p>
    <w:p>
      <w:pPr>
        <w:pStyle w:val="Heading2"/>
      </w:pPr>
      <w:r>
        <w:t>Slide 5</w:t>
      </w:r>
    </w:p>
    <w:p>
      <w:r>
        <w:t>Slide 5: Real-World Use Cases in IT and Industry</w:t>
        <w:br/>
        <w:br/>
        <w:t>Let’s take a closer look at how IoT is already being used across major industries—especially from an IT perspective.</w:t>
        <w:br/>
        <w:br/>
        <w:t>First: **Smart Infrastructure**. Cities now use IoT to manage energy consumption, traffic flow, and public utilities. Sensors embedded in roads or streetlights monitor traffic and adjust signal timing dynamically. Water and energy grids use IoT to detect leaks or outages in real time.</w:t>
        <w:br/>
        <w:br/>
        <w:t>Second: **Healthcare IT**. Hospitals are implementing smart beds, remote vitals monitoring, and RFID tracking of medical equipment. For patients, wearables collect data like heart rate, oxygen levels, and sleep patterns, which are automatically sent to doctors and stored in medical records—supporting real-time decision making. This also helps with compliance and audit trails under standards like HIPAA or GDPR.</w:t>
        <w:br/>
        <w:br/>
        <w:t>Third: **Manufacturing and Smart Factories**. In IIoT (Industrial IoT), sensors on machines detect vibration patterns that might predict mechanical failure. That enables preventive maintenance, saving companies thousands in downtime. Digital twins simulate equipment or production lines based on real-world data.</w:t>
        <w:br/>
        <w:br/>
        <w:t>Fourth: **Cyber-Physical Systems**. These are systems where software interacts with physical processes in real time—like autonomous vehicles or robotic surgery. They depend on ultra-reliable and ultra-low-latency IoT to function.</w:t>
        <w:br/>
        <w:br/>
        <w:t>All of these examples require a solid IT foundation—reliable networks, cloud infrastructure, secure APIs, and good data management. IoT is not replacing IT—it’s becoming one of its most powerful extensions.</w:t>
      </w:r>
    </w:p>
    <w:p>
      <w:pPr>
        <w:pStyle w:val="Heading2"/>
      </w:pPr>
      <w:r>
        <w:t>Slide 6</w:t>
      </w:r>
    </w:p>
    <w:p>
      <w:r>
        <w:t>Slide 6: IoT Security Risks and Real Incidents</w:t>
        <w:br/>
        <w:br/>
        <w:t>With all of this power and connectivity, security becomes a major challenge in IoT.</w:t>
        <w:br/>
        <w:br/>
        <w:t>Most IoT devices are not built with security in mind. Many are low-cost, mass-produced, and run outdated or unpatched firmware. Common vulnerabilities include:</w:t>
        <w:br/>
        <w:t>- Default usernames and passwords left unchanged</w:t>
        <w:br/>
        <w:t>- No encryption during data transmission</w:t>
        <w:br/>
        <w:t>- Open or unprotected APIs</w:t>
        <w:br/>
        <w:t>- Physical tampering of devices in public spaces</w:t>
        <w:br/>
        <w:br/>
        <w:t>One of the most well-known attacks was the **Mirai botnet** in 2016. It scanned the internet for IoT devices using default credentials, hijacked them, and turned them into a massive botnet. This botnet then launched a massive Distributed Denial-of-Service (DDoS) attack that temporarily took down major sites like Twitter, GitHub, and Netflix.</w:t>
        <w:br/>
        <w:br/>
        <w:t>Why was this possible? Because security had been ignored at the device level. Cameras, routers, and DVRs were left exposed.</w:t>
        <w:br/>
        <w:br/>
        <w:t>This teaches us that IoT security must be multi-layered:</w:t>
        <w:br/>
        <w:t>- Firmware should be updated regularly</w:t>
        <w:br/>
        <w:t>- Data should be encrypted at rest and in transit</w:t>
        <w:br/>
        <w:t>- Devices should use secure boot mechanisms</w:t>
        <w:br/>
        <w:t>- APIs should require authentication and limit access</w:t>
        <w:br/>
        <w:br/>
        <w:t>And from an IT perspective, we need tools to monitor traffic, detect anomalies, and shut down threats before they spread across a network. Cybersecurity is not optional in the age of IoT—it’s critical.</w:t>
      </w:r>
    </w:p>
    <w:p>
      <w:pPr>
        <w:pStyle w:val="Heading2"/>
      </w:pPr>
      <w:r>
        <w:t>Slide 7</w:t>
      </w:r>
    </w:p>
    <w:p>
      <w:r>
        <w:t>Slide 7: IoT + Cloud + Edge = The Future</w:t>
        <w:br/>
        <w:br/>
        <w:t>Now let’s look at where IoT is headed.</w:t>
        <w:br/>
        <w:br/>
        <w:t>As the number of devices grows, it’s not practical—or safe—to send all data directly to the cloud. That’s where **Edge Computing** comes in. Instead of relying solely on central servers, edge devices—like gateways—process data locally. This improves response time, reduces bandwidth, and enhances privacy.</w:t>
        <w:br/>
        <w:br/>
        <w:t>At the same time, the **Cloud** remains vital for storage, data lakes, analytics, and running machine learning models. Platforms like AWS IoT Core and Azure IoT Hub allow massive scalability and integration with other cloud services.</w:t>
        <w:br/>
        <w:br/>
        <w:t>Now combine IoT with Artificial Intelligence, and you get **AIoT**—systems that not only collect data, but use it to make intelligent decisions. For example:</w:t>
        <w:br/>
        <w:t>- Cameras that detect intrusions and alert security automatically</w:t>
        <w:br/>
        <w:t>- Machines that schedule their own maintenance before failing</w:t>
        <w:br/>
        <w:t>- Smart thermostats that learn your behavior and optimize energy use</w:t>
        <w:br/>
        <w:br/>
        <w:t>And then there’s the concept of **Digital Twins**—real-time virtual models of physical assets. Imagine a wind turbine that constantly updates a 3D simulation of itself based on live sensor data. Engineers can use that model to predict wear and optimize performance before failures occur.</w:t>
        <w:br/>
        <w:br/>
        <w:t>All of this creates a new kind of IT architecture—decentralized, intelligent, and highly adaptive. It requires new ways of thinking about system design, data flow, and integration.</w:t>
      </w:r>
    </w:p>
    <w:p>
      <w:pPr>
        <w:pStyle w:val="Heading2"/>
      </w:pPr>
      <w:r>
        <w:t>Slide 8</w:t>
      </w:r>
    </w:p>
    <w:p>
      <w:r>
        <w:t>Slide 8: Developer Roles and Tech Stack</w:t>
        <w:br/>
        <w:br/>
        <w:t>Let’s talk now about where we, as IT professionals, fit into the IoT landscape.</w:t>
        <w:br/>
        <w:br/>
        <w:t>There’s not just one role in IoT—it’s an entire ecosystem of careers and responsibilities. Let’s walk through some of the key roles and the skills involved:</w:t>
        <w:br/>
        <w:br/>
        <w:t>- **Embedded Developer**: These professionals work close to the hardware. They write low-level code in C or C++ to control sensors, motors, and communication modules. They're responsible for keeping power usage low and making sure devices respond in real time.</w:t>
        <w:br/>
        <w:br/>
        <w:t>- **IoT Architect**: They design the overall system—from sensors, to data flow, to cloud infrastructure. They decide what protocols to use, how devices communicate, and how data is processed and stored.</w:t>
        <w:br/>
        <w:br/>
        <w:t>- **Cloud Engineer**: These folks make sure the cloud part runs smoothly. They set up data pipelines, messaging queues like MQTT brokers, and scalable infrastructure on AWS, Azure, or GCP.</w:t>
        <w:br/>
        <w:br/>
        <w:t>- **Data Analyst or Data Scientist**: Once data is collected, someone needs to make sense of it. Analysts visualize trends, create alerts, and build machine learning models to predict equipment failure, detect anomalies, or optimize energy usage.</w:t>
        <w:br/>
        <w:br/>
        <w:t>- **Cybersecurity Specialist**: This is a vital role in IoT. They test device vulnerabilities, implement secure communication, manage access control, and monitor networks for unusual behavior.</w:t>
        <w:br/>
        <w:br/>
        <w:t>No matter your interest—hardware, software, networks, security, or data—there’s a place for you in IoT. The tech stack can include tools like Arduino, Raspberry Pi, Node-RED, Python, REST APIs, Grafana, Kafka, AWS IoT Core, and more.</w:t>
        <w:br/>
        <w:br/>
        <w:t>So the question isn’t whether you can work in IoT. The question is: which part of the stack do you want to own?</w:t>
      </w:r>
    </w:p>
    <w:p>
      <w:pPr>
        <w:pStyle w:val="Heading2"/>
      </w:pPr>
      <w:r>
        <w:t>Slide 9</w:t>
      </w:r>
    </w:p>
    <w:p>
      <w:r>
        <w:t>Slide 9: Ethical and Social Implications of IoT</w:t>
        <w:br/>
        <w:br/>
        <w:t>So far we’ve talked about the technology. But with great tech comes great responsibility. Let’s take a moment to discuss the ethical and social side of IoT.</w:t>
        <w:br/>
        <w:br/>
        <w:t>First, **privacy**. When your smart speaker is listening for voice commands, is it also recording your conversations? Many people don’t even realize how much data they’re giving up—until something goes wrong.</w:t>
        <w:br/>
        <w:br/>
        <w:t>Second, **surveillance**. Smart cities use IoT to optimize traffic, but those same cameras and sensors can be used to monitor citizens. In some places, this raises serious questions about civil liberties.</w:t>
        <w:br/>
        <w:br/>
        <w:t>Third, **bias in data**. AI-powered IoT systems can unintentionally discriminate. For instance, facial recognition systems have shown racial and gender biases because of poor training data. When these systems are used in public spaces, the consequences can be severe.</w:t>
        <w:br/>
        <w:br/>
        <w:t>Fourth, the **digital divide**. Not everyone has access to smart devices or fast internet. This creates inequality. As more services go online and become automated, people without access could be left behind.</w:t>
        <w:br/>
        <w:br/>
        <w:t>Finally, **autonomy vs automation**. When systems make decisions without human input—like a self-driving car or an automated healthcare alert—we have to ask: when should a machine decide, and when should a human be involved?</w:t>
        <w:br/>
        <w:br/>
        <w:t>As developers and engineers, we’re not just building tech. We’re shaping the future. So it’s on us to ask these questions—and build systems that are not just smart, but fair, inclusive, and respectful of human rights.</w:t>
      </w:r>
    </w:p>
    <w:p>
      <w:pPr>
        <w:pStyle w:val="Heading2"/>
      </w:pPr>
      <w:r>
        <w:t>Slide 10</w:t>
      </w:r>
    </w:p>
    <w:p>
      <w:r>
        <w:t>Slide 10: Final Thoughts</w:t>
        <w:br/>
        <w:br/>
        <w:t>We’ve covered a lot today, so let’s take a moment to recap.</w:t>
        <w:br/>
        <w:br/>
        <w:t>IoT—The Internet of Things—is about connecting the physical world to the digital one. It allows us to automate, optimize, and transform industries and lifestyles in ways we never could before.</w:t>
        <w:br/>
        <w:br/>
        <w:t>We talked about the layered architecture of IoT: perception, network, processing, and application. We explored real-world use cases—from smart agriculture and healthcare to smart factories and smart cities.</w:t>
        <w:br/>
        <w:br/>
        <w:t>We looked at the risks—especially in security. We discussed the importance of edge computing, AI, and digital twins in the future of connected systems. And we identified roles that IT professionals like you can step into right now, whether you prefer coding hardware, building cloud systems, or securing networks.</w:t>
        <w:br/>
        <w:br/>
        <w:t>But perhaps most importantly—we acknowledged the ethical responsibilities that come with this power. Technology isn’t neutral. How we design, deploy, and regulate IoT will have a deep impact on privacy, fairness, and inclusion.</w:t>
        <w:br/>
        <w:br/>
        <w:t>So where do we go from here?</w:t>
        <w:br/>
        <w:br/>
        <w:t>If you’re a student: start building small. Get your hands on a microcontroller, build a simple sensor network, connect it to a cloud dashboard. Learn how data flows, how to secure it, and how to use it to create value.</w:t>
        <w:br/>
        <w:br/>
        <w:t>IoT is not the future—it’s the present. And whether you work in development, security, research, or design, there’s a role for you in shaping how the Internet of Things evolves.</w:t>
        <w:br/>
        <w:br/>
        <w:t>Thank you for your time—and now, I’d love to open it up for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